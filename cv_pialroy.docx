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Pial Roy</w:t>
      </w:r>
    </w:p>
    <w:p>
      <w:r>
        <w:t>DevOps Engineer</w:t>
      </w:r>
    </w:p>
    <w:p>
      <w:r>
        <w:t>📍 Kolkata, India📧pialroy31416@gmail.com🔗LinkedIn|GitHub|Portfolio</w:t>
      </w:r>
    </w:p>
    <w:p>
      <w:pPr>
        <w:pStyle w:val="Heading2"/>
      </w:pPr>
      <w:r>
        <w:t>Professional Summary</w:t>
      </w:r>
    </w:p>
    <w:p>
      <w:r>
        <w:t>DevOps Engineer with over 3 years of experience at Persistent Systems. Skilled in CI/CD automation, containerization, infrastructure as code, and cloud-native practices using tools like Jenkins, Docker, Kubernetes, and AWS.</w:t>
      </w:r>
    </w:p>
    <w:p>
      <w:pPr>
        <w:pStyle w:val="Heading2"/>
      </w:pPr>
      <w:r>
        <w:t>Projects</w:t>
      </w:r>
    </w:p>
    <w:p>
      <w:pPr>
        <w:pStyle w:val="ListBullet"/>
      </w:pPr>
      <w:r>
        <w:t>• Built optimized Jenkins pipelines reducing build/deploy time by 60%</w:t>
      </w:r>
    </w:p>
    <w:p>
      <w:pPr>
        <w:pStyle w:val="ListBullet"/>
      </w:pPr>
      <w:r>
        <w:t>• Created secure Docker images to streamline releases</w:t>
      </w:r>
    </w:p>
    <w:p>
      <w:pPr>
        <w:pStyle w:val="ListBullet"/>
      </w:pPr>
      <w:r>
        <w:t>• Automated validation reports using Python + cx_Oracle</w:t>
      </w:r>
    </w:p>
    <w:p>
      <w:pPr>
        <w:pStyle w:val="ListBullet"/>
      </w:pPr>
      <w:r>
        <w:t>• Managed large-scale data load automation processes</w:t>
      </w:r>
    </w:p>
    <w:p>
      <w:pPr>
        <w:pStyle w:val="ListBullet"/>
      </w:pPr>
      <w:r>
        <w:t>• Flask dashboard visualizing GitHub workflow data with SQLite</w:t>
      </w:r>
    </w:p>
    <w:p>
      <w:pPr>
        <w:pStyle w:val="ListBullet"/>
      </w:pPr>
      <w:r>
        <w:t>• Built with SQLAlchemy and containerized</w:t>
      </w:r>
    </w:p>
    <w:p>
      <w:pPr>
        <w:pStyle w:val="ListBullet"/>
      </w:pPr>
      <w:r>
        <w:t>• View CI/CD Dashboard</w:t>
      </w:r>
    </w:p>
    <w:p>
      <w:pPr>
        <w:pStyle w:val="ListBullet"/>
      </w:pPr>
      <w:r>
        <w:t>• GitHub Repo</w:t>
      </w:r>
    </w:p>
    <w:p>
      <w:pPr>
        <w:pStyle w:val="ListBullet"/>
      </w:pPr>
      <w:r>
        <w:t>• Custom `/metrics` endpoint in Flask exposing runtime data</w:t>
      </w:r>
    </w:p>
    <w:p>
      <w:pPr>
        <w:pStyle w:val="ListBullet"/>
      </w:pPr>
      <w:r>
        <w:t>• Prometheus integration deployed with Docker</w:t>
      </w:r>
    </w:p>
    <w:p>
      <w:pPr>
        <w:pStyle w:val="ListBullet"/>
      </w:pPr>
      <w:r>
        <w:t>• Prometheus Dashboard</w:t>
      </w:r>
    </w:p>
    <w:p>
      <w:pPr>
        <w:pStyle w:val="Heading2"/>
      </w:pPr>
      <w:r>
        <w:t>DevOps Skills</w:t>
      </w:r>
    </w:p>
    <w:p>
      <w:pPr>
        <w:pStyle w:val="ListBullet"/>
      </w:pPr>
      <w:r>
        <w:t>• Linux &amp; Bash</w:t>
      </w:r>
    </w:p>
    <w:p>
      <w:pPr>
        <w:pStyle w:val="ListBullet"/>
      </w:pPr>
      <w:r>
        <w:t>• Python &amp; SQL</w:t>
      </w:r>
    </w:p>
    <w:p>
      <w:pPr>
        <w:pStyle w:val="ListBullet"/>
      </w:pPr>
      <w:r>
        <w:t>• Git &amp; GitHub CLI</w:t>
      </w:r>
    </w:p>
    <w:p>
      <w:pPr>
        <w:pStyle w:val="ListBullet"/>
      </w:pPr>
      <w:r>
        <w:t>• Jenkins &amp; GitHub Actions</w:t>
      </w:r>
    </w:p>
    <w:p>
      <w:pPr>
        <w:pStyle w:val="ListBullet"/>
      </w:pPr>
      <w:r>
        <w:t>• CI/CD Workflows</w:t>
      </w:r>
    </w:p>
    <w:p>
      <w:pPr>
        <w:pStyle w:val="ListBullet"/>
      </w:pPr>
      <w:r>
        <w:t>• Docker &amp; Kubernetes</w:t>
      </w:r>
    </w:p>
    <w:p>
      <w:pPr>
        <w:pStyle w:val="ListBullet"/>
      </w:pPr>
      <w:r>
        <w:t>• Terraform &amp; IaC</w:t>
      </w:r>
    </w:p>
    <w:p>
      <w:pPr>
        <w:pStyle w:val="ListBullet"/>
      </w:pPr>
      <w:r>
        <w:t>• Ansible</w:t>
      </w:r>
    </w:p>
    <w:p>
      <w:pPr>
        <w:pStyle w:val="ListBullet"/>
      </w:pPr>
      <w:r>
        <w:t>• AWS (EC2, S3, IAM)</w:t>
      </w:r>
    </w:p>
    <w:p>
      <w:pPr>
        <w:pStyle w:val="ListBullet"/>
      </w:pPr>
      <w:r>
        <w:t>• Prometheus, Grafana, Datadog</w:t>
      </w:r>
    </w:p>
    <w:p>
      <w:pPr>
        <w:pStyle w:val="ListBullet"/>
      </w:pPr>
      <w:r>
        <w:t>• Systemd, Cron, SSH</w:t>
      </w:r>
    </w:p>
    <w:p>
      <w:pPr>
        <w:pStyle w:val="ListBullet"/>
      </w:pPr>
      <w:r>
        <w:t>• Linux Server Administration</w:t>
      </w:r>
    </w:p>
    <w:p>
      <w:pPr>
        <w:pStyle w:val="Heading2"/>
      </w:pPr>
      <w:r>
        <w:t>Certifications</w:t>
      </w:r>
    </w:p>
    <w:p>
      <w:pPr>
        <w:pStyle w:val="ListBullet"/>
      </w:pPr>
      <w:r>
        <w:t>• Linux Command Line Basics– 2024 –View</w:t>
      </w:r>
    </w:p>
    <w:p>
      <w:pPr>
        <w:pStyle w:val="ListBullet"/>
      </w:pPr>
      <w:r>
        <w:t>• Microsoft Certified: Azure Fundamentals– 2022 –View</w:t>
      </w:r>
    </w:p>
    <w:p>
      <w:pPr>
        <w:pStyle w:val="ListBullet"/>
      </w:pPr>
      <w:r>
        <w:t>• Databricks Lakehouse Fundamentals– 2023 –View</w:t>
      </w:r>
    </w:p>
    <w:p>
      <w:pPr>
        <w:pStyle w:val="Heading2"/>
      </w:pPr>
      <w:r>
        <w:t>Education</w:t>
      </w:r>
    </w:p>
    <w:p>
      <w:r>
        <w:t>B.Tech in Applied Electronics &amp; Instrumentation – MAKAUT (2022)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